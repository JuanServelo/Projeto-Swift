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Sistema de Notificações (Swift)</w:t>
      </w:r>
    </w:p>
    <w:p>
      <w:pPr>
        <w:pStyle w:val="Heading1"/>
      </w:pPr>
      <w:r>
        <w:t>📌 Visão Geral</w:t>
      </w:r>
    </w:p>
    <w:p>
      <w:r>
        <w:t>Este projeto Swift implementa um sistema de envio de notificações com suporte a múltiplos canais: Email, SMS e Push Notification. O objetivo é permitir que diferentes formas de comunicação sejam tratadas de maneira uniforme por meio de um protocolo comum. O programa também permite que o usuário selecione prioridades e tipos de mensagens, agrupando e enviando notificações conforme sua importância.</w:t>
      </w:r>
    </w:p>
    <w:p>
      <w:pPr>
        <w:pStyle w:val="Heading1"/>
      </w:pPr>
      <w:r>
        <w:t>📘 Protocolo Notificavel</w:t>
      </w:r>
    </w:p>
    <w:p>
      <w:r>
        <w:t>O protocolo Notificavel define a estrutura base para qualquer tipo de notificação. Ele exige que cada notificação tenha uma mensagem, uma prioridade e implemente a função enviarNotificacao(). Isso permite o uso de polimorfismo para tratar todos os canais de forma unificada.</w:t>
      </w:r>
    </w:p>
    <w:p>
      <w:pPr>
        <w:pStyle w:val="Heading1"/>
      </w:pPr>
      <w:r>
        <w:t>🏗️ Estruturas de Notificações</w:t>
      </w:r>
    </w:p>
    <w:p>
      <w:r>
        <w:t>Foram implementadas três structs que seguem o protocolo Notificavel:</w:t>
      </w:r>
    </w:p>
    <w:p>
      <w:pPr>
        <w:pStyle w:val="ListBullet"/>
      </w:pPr>
      <w:r>
        <w:t>- Email: representa o envio de mensagens via email.</w:t>
      </w:r>
    </w:p>
    <w:p>
      <w:pPr>
        <w:pStyle w:val="ListBullet"/>
      </w:pPr>
      <w:r>
        <w:t>- SMS: representa o envio de mensagens via SMS.</w:t>
      </w:r>
    </w:p>
    <w:p>
      <w:pPr>
        <w:pStyle w:val="ListBullet"/>
      </w:pPr>
      <w:r>
        <w:t>- PushNotification: representa notificações enviadas para dispositivos móveis.</w:t>
      </w:r>
    </w:p>
    <w:p>
      <w:pPr>
        <w:pStyle w:val="Heading1"/>
      </w:pPr>
      <w:r>
        <w:t>🔠 Enumerações</w:t>
      </w:r>
    </w:p>
    <w:p>
      <w:r>
        <w:t>Foram criadas duas enumerações para padronizar os dados do sistema:</w:t>
      </w:r>
    </w:p>
    <w:p>
      <w:pPr>
        <w:pStyle w:val="ListBullet"/>
      </w:pPr>
      <w:r>
        <w:t>- Prioridade: baixa, média e alta.</w:t>
      </w:r>
    </w:p>
    <w:p>
      <w:pPr>
        <w:pStyle w:val="ListBullet"/>
      </w:pPr>
      <w:r>
        <w:t>- TipoMensagem: promoção, lembrete e alerta.</w:t>
      </w:r>
    </w:p>
    <w:p>
      <w:pPr>
        <w:pStyle w:val="Heading1"/>
      </w:pPr>
      <w:r>
        <w:t>📨 Struct Mensagem</w:t>
      </w:r>
    </w:p>
    <w:p>
      <w:r>
        <w:t>A struct Mensagem representa o conteúdo de uma notificação, contendo seu tipo (usando TipoMensagem) e o texto da mensagem.</w:t>
      </w:r>
    </w:p>
    <w:p>
      <w:pPr>
        <w:pStyle w:val="Heading1"/>
      </w:pPr>
      <w:r>
        <w:t>🛠️ Funções Auxiliares</w:t>
      </w:r>
    </w:p>
    <w:p>
      <w:r>
        <w:t>- escolherPrioridade(): permite que o usuário defina a prioridade de uma notificação.</w:t>
      </w:r>
    </w:p>
    <w:p>
      <w:r>
        <w:t>- escolherTipoMensagem(): permite que o usuário defina o tipo de mensagem.</w:t>
      </w:r>
    </w:p>
    <w:p>
      <w:r>
        <w:t>- agruparPorPrioridade(): agrupa as notificações por prioridade para envio ordenado.</w:t>
      </w:r>
    </w:p>
    <w:p>
      <w:pPr>
        <w:pStyle w:val="Heading1"/>
      </w:pPr>
      <w:r>
        <w:t>📋 Fluxo do Programa</w:t>
      </w:r>
    </w:p>
    <w:p>
      <w:r>
        <w:t>O programa é executado em um loop interativo no terminal, onde o usuário pode adicionar notificações via email, SMS ou push, definir suas características, e posteriormente enviar todas agrupadas por prioridade. Notificações com prioridade alta são enviadas antes das médias e baixas.</w:t>
      </w:r>
    </w:p>
    <w:p>
      <w:pPr>
        <w:pStyle w:val="Heading1"/>
      </w:pPr>
      <w:r>
        <w:t>🧠 Decisões de Design</w:t>
      </w:r>
    </w:p>
    <w:p>
      <w:r>
        <w:t>- Uso de protocolo para garantir extensibilidade e reutilização.</w:t>
      </w:r>
    </w:p>
    <w:p>
      <w:r>
        <w:t>- Enums para evitar valores inconsistentes e melhorar a legibilidade.</w:t>
      </w:r>
    </w:p>
    <w:p>
      <w:r>
        <w:t>- Estrutura modular e funções separadas para responsabilidade única.</w:t>
      </w:r>
    </w:p>
    <w:p>
      <w:r>
        <w:t>- Interface interativa via terminal para facilitar testes e simulações.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